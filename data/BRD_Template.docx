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Requirements Document (BRD) Template</w:t>
      </w:r>
    </w:p>
    <w:p>
      <w:pPr>
        <w:pStyle w:val="Heading1"/>
      </w:pPr>
      <w:r>
        <w:t>1. Document Control</w:t>
      </w:r>
    </w:p>
    <w:p>
      <w:r>
        <w:t>• Document Title: [Enter Title]</w:t>
      </w:r>
    </w:p>
    <w:p>
      <w:r>
        <w:t>• Version: [Enter Version]</w:t>
      </w:r>
    </w:p>
    <w:p>
      <w:r>
        <w:t>• Date: [Enter Date]</w:t>
      </w:r>
    </w:p>
    <w:p>
      <w:r>
        <w:t>• Author: [Enter Author Name]</w:t>
      </w:r>
    </w:p>
    <w:p>
      <w:r>
        <w:t>• Approver(s): [Enter Approver(s)]</w:t>
      </w:r>
    </w:p>
    <w:p>
      <w:pPr>
        <w:pStyle w:val="Heading1"/>
      </w:pPr>
      <w:r>
        <w:t>2. Project Overview</w:t>
      </w:r>
    </w:p>
    <w:p>
      <w:r>
        <w:t>• Project Name: [Enter Project Name]</w:t>
      </w:r>
    </w:p>
    <w:p>
      <w:r>
        <w:t>• Project Sponsor: [Enter Sponsor Name]</w:t>
      </w:r>
    </w:p>
    <w:p>
      <w:r>
        <w:t>• Project Manager: [Enter Project Manager]</w:t>
      </w:r>
    </w:p>
    <w:p>
      <w:r>
        <w:t>• Background: [Provide background information]</w:t>
      </w:r>
    </w:p>
    <w:p>
      <w:r>
        <w:t>• Objectives: [State the objectives of the project]</w:t>
      </w:r>
    </w:p>
    <w:p>
      <w:pPr>
        <w:pStyle w:val="Heading1"/>
      </w:pPr>
      <w:r>
        <w:t>3. Business Requirements</w:t>
      </w:r>
    </w:p>
    <w:p>
      <w:r>
        <w:t>• Requirement ID: [Unique ID]</w:t>
      </w:r>
    </w:p>
    <w:p>
      <w:r>
        <w:t>• Requirement Description: [Detailed description of the requirement]</w:t>
      </w:r>
    </w:p>
    <w:p>
      <w:r>
        <w:t>• Priority: [High/Medium/Low]</w:t>
      </w:r>
    </w:p>
    <w:p>
      <w:r>
        <w:t>• Business Rationale: [Why this requirement is needed]</w:t>
      </w:r>
    </w:p>
    <w:p>
      <w:r>
        <w:t>• Dependencies: [List dependencies if any]</w:t>
      </w:r>
    </w:p>
    <w:p>
      <w:pPr>
        <w:pStyle w:val="Heading1"/>
      </w:pPr>
      <w:r>
        <w:t>4. Functional Requirements</w:t>
      </w:r>
    </w:p>
    <w:p>
      <w:r>
        <w:t>• Function ID: [Unique ID]</w:t>
      </w:r>
    </w:p>
    <w:p>
      <w:r>
        <w:t>• Function Description: [Detailed description of the function]</w:t>
      </w:r>
    </w:p>
    <w:p>
      <w:r>
        <w:t>• Inputs: [What inputs are required]</w:t>
      </w:r>
    </w:p>
    <w:p>
      <w:r>
        <w:t>• Outputs: [Expected outputs]</w:t>
      </w:r>
    </w:p>
    <w:p>
      <w:r>
        <w:t>• User Interactions: [Describe how users will interact with this function]</w:t>
      </w:r>
    </w:p>
    <w:p>
      <w:pPr>
        <w:pStyle w:val="Heading1"/>
      </w:pPr>
      <w:r>
        <w:t>5. Non-Functional Requirements</w:t>
      </w:r>
    </w:p>
    <w:p>
      <w:r>
        <w:t>• Performance: [e.g., response time, throughput]</w:t>
      </w:r>
    </w:p>
    <w:p>
      <w:r>
        <w:t>• Security: [e.g., access control, encryption]</w:t>
      </w:r>
    </w:p>
    <w:p>
      <w:r>
        <w:t>• Usability: [e.g., user-friendly interface]</w:t>
      </w:r>
    </w:p>
    <w:p>
      <w:r>
        <w:t>• Reliability: [e.g., uptime, fault tolerance]</w:t>
      </w:r>
    </w:p>
    <w:p>
      <w:r>
        <w:t>• Compliance: [e.g., industry standards or legal requirements]</w:t>
      </w:r>
    </w:p>
    <w:p>
      <w:pPr>
        <w:pStyle w:val="Heading1"/>
      </w:pPr>
      <w:r>
        <w:t>6. Assumptions &amp; Constraints</w:t>
      </w:r>
    </w:p>
    <w:p>
      <w:r>
        <w:t>• Assumptions: [List assumptions made during requirements gathering]</w:t>
      </w:r>
    </w:p>
    <w:p>
      <w:r>
        <w:t>• Constraints: [List limitations or restrictions]</w:t>
      </w:r>
    </w:p>
    <w:p>
      <w:pPr>
        <w:pStyle w:val="Heading1"/>
      </w:pPr>
      <w:r>
        <w:t>7. Acceptance Criteria</w:t>
      </w:r>
    </w:p>
    <w:p>
      <w:r>
        <w:t>• Criteria ID: [Unique ID]</w:t>
      </w:r>
    </w:p>
    <w:p>
      <w:r>
        <w:t>• Description: [What must be true for requirement to be accepted]</w:t>
      </w:r>
    </w:p>
    <w:p>
      <w:pPr>
        <w:pStyle w:val="Heading1"/>
      </w:pPr>
      <w:r>
        <w:t>8. Appendix</w:t>
      </w:r>
    </w:p>
    <w:p>
      <w:r>
        <w:t>• Glossary of Terms: [Define key terms]</w:t>
      </w:r>
    </w:p>
    <w:p>
      <w:r>
        <w:t>• References: [List supporting documents]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